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Банковская выписка</w:t>
      </w:r>
    </w:p>
    <w:p>
      <w:pPr>
        <w:pStyle w:val="IntenseQuote"/>
      </w:pPr>
      <w:r>
        <w:t>Клиент: Барановский Слава (BM7654321)</w:t>
      </w:r>
    </w:p>
    <w:p>
      <w:pPr>
        <w:pStyle w:val="IntenseQuote"/>
      </w:pPr>
      <w:r>
        <w:t>Счет: Школьный</w:t>
      </w:r>
    </w:p>
    <w:p>
      <w:pPr>
        <w:pStyle w:val="IntenseQuote"/>
      </w:pPr>
      <w:r>
        <w:t>Текущий баланс: 1158.80 RUB</w:t>
      </w:r>
    </w:p>
    <w:p>
      <w:r>
        <w:t>Дата формирования: 08.06.2025 14:19:24</w:t>
      </w:r>
    </w:p>
    <w:p/>
    <w:p>
      <w:pPr>
        <w:pStyle w:val="Heading2"/>
      </w:pPr>
      <w:r>
        <w:t>Список транзакций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Дата</w:t>
            </w:r>
          </w:p>
        </w:tc>
        <w:tc>
          <w:tcPr>
            <w:tcW w:type="dxa" w:w="1728"/>
          </w:tcPr>
          <w:p>
            <w:r>
              <w:t>Тип операции</w:t>
            </w:r>
          </w:p>
        </w:tc>
        <w:tc>
          <w:tcPr>
            <w:tcW w:type="dxa" w:w="1728"/>
          </w:tcPr>
          <w:p>
            <w:r>
              <w:t>Сумма</w:t>
            </w:r>
          </w:p>
        </w:tc>
        <w:tc>
          <w:tcPr>
            <w:tcW w:type="dxa" w:w="1728"/>
          </w:tcPr>
          <w:p>
            <w:r>
              <w:t>Валюта</w:t>
            </w:r>
          </w:p>
        </w:tc>
        <w:tc>
          <w:tcPr>
            <w:tcW w:type="dxa" w:w="1728"/>
          </w:tcPr>
          <w:p>
            <w:r>
              <w:t>Описание</w:t>
            </w:r>
          </w:p>
        </w:tc>
      </w:tr>
      <w:tr>
        <w:tc>
          <w:tcPr>
            <w:tcW w:type="dxa" w:w="1728"/>
          </w:tcPr>
          <w:p>
            <w:r>
              <w:t>2025-06-08 14:16:44</w:t>
            </w:r>
          </w:p>
        </w:tc>
        <w:tc>
          <w:tcPr>
            <w:tcW w:type="dxa" w:w="1728"/>
          </w:tcPr>
          <w:p>
            <w:r>
              <w:t>Пополнение</w:t>
            </w:r>
          </w:p>
        </w:tc>
        <w:tc>
          <w:tcPr>
            <w:tcW w:type="dxa" w:w="1728"/>
          </w:tcPr>
          <w:p>
            <w:r>
              <w:t>1068.80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Перевод со счета "На танцы" пользователя Borisov Dima (лови)</w:t>
            </w:r>
          </w:p>
        </w:tc>
      </w:tr>
      <w:tr>
        <w:tc>
          <w:tcPr>
            <w:tcW w:type="dxa" w:w="1728"/>
          </w:tcPr>
          <w:p>
            <w:r>
              <w:t>2025-06-08 14:15:31</w:t>
            </w:r>
          </w:p>
        </w:tc>
        <w:tc>
          <w:tcPr>
            <w:tcW w:type="dxa" w:w="1728"/>
          </w:tcPr>
          <w:p>
            <w:r>
              <w:t>Перевод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Перевод на счет "Студ счет" пользователя Borisov Dima (комиссия 10%: 1.00 RUB)</w:t>
            </w:r>
          </w:p>
        </w:tc>
      </w:tr>
      <w:tr>
        <w:tc>
          <w:tcPr>
            <w:tcW w:type="dxa" w:w="1728"/>
          </w:tcPr>
          <w:p>
            <w:r>
              <w:t>2025-06-08 14:12:27</w:t>
            </w:r>
          </w:p>
        </w:tc>
        <w:tc>
          <w:tcPr>
            <w:tcW w:type="dxa" w:w="1728"/>
          </w:tcPr>
          <w:p>
            <w:r>
              <w:t>Снятие</w:t>
            </w:r>
          </w:p>
        </w:tc>
        <w:tc>
          <w:tcPr>
            <w:tcW w:type="dxa" w:w="1728"/>
          </w:tcPr>
          <w:p>
            <w:r>
              <w:t>100.00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2025-06-08 14:09:18</w:t>
            </w:r>
          </w:p>
        </w:tc>
        <w:tc>
          <w:tcPr>
            <w:tcW w:type="dxa" w:w="1728"/>
          </w:tcPr>
          <w:p>
            <w:r>
              <w:t>Пополнение</w:t>
            </w:r>
          </w:p>
        </w:tc>
        <w:tc>
          <w:tcPr>
            <w:tcW w:type="dxa" w:w="1728"/>
          </w:tcPr>
          <w:p>
            <w:r>
              <w:t>100.00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просто так</w:t>
            </w:r>
          </w:p>
        </w:tc>
      </w:tr>
      <w:tr>
        <w:tc>
          <w:tcPr>
            <w:tcW w:type="dxa" w:w="1728"/>
          </w:tcPr>
          <w:p>
            <w:r>
              <w:t>2025-06-08 13:59:23</w:t>
            </w:r>
          </w:p>
        </w:tc>
        <w:tc>
          <w:tcPr>
            <w:tcW w:type="dxa" w:w="1728"/>
          </w:tcPr>
          <w:p>
            <w:r>
              <w:t>Создание</w:t>
            </w:r>
          </w:p>
        </w:tc>
        <w:tc>
          <w:tcPr>
            <w:tcW w:type="dxa" w:w="1728"/>
          </w:tcPr>
          <w:p>
            <w:r>
              <w:t>100.00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Открытие счета 'Школьный'</w:t>
            </w:r>
          </w:p>
        </w:tc>
      </w:tr>
    </w:tbl>
    <w:p>
      <w:r>
        <w:br/>
        <w:br/>
      </w:r>
    </w:p>
    <w:p>
      <w:pPr>
        <w:pStyle w:val="IntenseQuote"/>
      </w:pPr>
      <w:r>
        <w:t>Все комментарии и пожелании оставляйте старосте группы Ит-13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